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A48F5"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Dip Patel</w:t>
      </w:r>
    </w:p>
    <w:p w14:paraId="0FBA049E">
      <w:pPr>
        <w:pStyle w:val="1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B-24,Ravikunj apartment</w:t>
      </w:r>
      <w:r>
        <w:t xml:space="preserve"> | </w:t>
      </w:r>
      <w:r>
        <w:rPr>
          <w:rFonts w:hint="default"/>
          <w:lang w:val="en-US"/>
        </w:rPr>
        <w:t>Ahmedabad</w:t>
      </w:r>
      <w:r>
        <w:t xml:space="preserve">, </w:t>
      </w:r>
      <w:r>
        <w:rPr>
          <w:rFonts w:hint="default"/>
          <w:lang w:val="en-US"/>
        </w:rPr>
        <w:t>Gujrat</w:t>
      </w:r>
      <w:r>
        <w:t xml:space="preserve">, </w:t>
      </w:r>
      <w:r>
        <w:rPr>
          <w:rFonts w:hint="default"/>
          <w:lang w:val="en-US"/>
        </w:rPr>
        <w:t>380061</w:t>
      </w:r>
    </w:p>
    <w:p w14:paraId="460EACF7">
      <w:pPr>
        <w:pStyle w:val="13"/>
        <w:jc w:val="center"/>
      </w:pPr>
      <w:r>
        <w:rPr>
          <w:rFonts w:hint="default"/>
          <w:lang w:val="en-US"/>
        </w:rPr>
        <w:t>Deeppatel1270@gmail.com</w:t>
      </w:r>
      <w:r>
        <w:t xml:space="preserve"> | </w:t>
      </w:r>
      <w:r>
        <w:rPr>
          <w:rFonts w:hint="default"/>
          <w:lang w:val="en-US"/>
        </w:rPr>
        <w:t>6353940646</w:t>
      </w:r>
      <w:r>
        <w:t xml:space="preserve"> | LinkedIn </w:t>
      </w:r>
    </w:p>
    <w:p w14:paraId="264A0550">
      <w:pPr>
        <w:pStyle w:val="3"/>
      </w:pPr>
      <w:r>
        <w:t>Career Objective</w:t>
      </w:r>
    </w:p>
    <w:p w14:paraId="7D049979">
      <w:pPr>
        <w:rPr>
          <w:rFonts w:hint="default" w:ascii="Cambria" w:hAnsi="Cambria" w:cs="Cambr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SimSun" w:cs="Cambr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Backend Developer with a solid foundation in C/C++, SQL, and Python. I leverage my understanding of low-level programming to build efficient and performant backend systems. Proficient in designing and implementing robust databases and APIs. I'm passionate about creating scalable and reliable solutions.</w:t>
      </w:r>
    </w:p>
    <w:p w14:paraId="5444937D">
      <w:pPr>
        <w:pStyle w:val="3"/>
      </w:pPr>
      <w:r>
        <w:t>Key Skills &amp; Technical Expertise</w:t>
      </w:r>
    </w:p>
    <w:p w14:paraId="59C727FF">
      <w:pPr>
        <w:pStyle w:val="13"/>
        <w:numPr>
          <w:ilvl w:val="0"/>
          <w:numId w:val="7"/>
        </w:numPr>
        <w:ind w:left="420" w:leftChars="0" w:hanging="420" w:firstLineChars="0"/>
      </w:pPr>
      <w:r>
        <w:t xml:space="preserve">🔹 </w:t>
      </w:r>
      <w:r>
        <w:rPr>
          <w:rFonts w:hint="default"/>
          <w:lang w:val="en-US"/>
        </w:rPr>
        <w:t xml:space="preserve">C | C++ | SQL | PYTHON </w:t>
      </w:r>
    </w:p>
    <w:p w14:paraId="2C5BFB8B">
      <w:pPr>
        <w:pStyle w:val="3"/>
      </w:pPr>
      <w:r>
        <w:t>Education</w:t>
      </w:r>
    </w:p>
    <w:p w14:paraId="1E1D2050">
      <w:pPr>
        <w:pStyle w:val="13"/>
      </w:pPr>
      <w:r>
        <w:t>🎓</w:t>
      </w:r>
      <w:r>
        <w:rPr>
          <w:rFonts w:hint="default"/>
          <w:lang w:val="en-US"/>
        </w:rPr>
        <w:t xml:space="preserve"> </w:t>
      </w:r>
      <w:r>
        <w:t>Bachelor’s Degree in</w:t>
      </w:r>
      <w:r>
        <w:rPr>
          <w:rFonts w:hint="default"/>
          <w:lang w:val="en-US"/>
        </w:rPr>
        <w:t xml:space="preserve"> Computer engineering</w:t>
      </w:r>
      <w:r>
        <w:t xml:space="preserve">  - [</w:t>
      </w:r>
      <w:r>
        <w:rPr>
          <w:rFonts w:hint="default"/>
          <w:lang w:val="en-US"/>
        </w:rPr>
        <w:t>Nilratna Institute Of Technology</w:t>
      </w:r>
      <w:r>
        <w:t>], [</w:t>
      </w:r>
      <w:r>
        <w:rPr>
          <w:rFonts w:hint="default"/>
          <w:lang w:val="en-US"/>
        </w:rPr>
        <w:t>2022</w:t>
      </w:r>
      <w:r>
        <w:t>]</w:t>
      </w:r>
    </w:p>
    <w:p w14:paraId="6EABCBDF">
      <w:pPr>
        <w:pStyle w:val="3"/>
      </w:pPr>
      <w:r>
        <w:t>Projects &amp; Practical Assignments</w:t>
      </w:r>
    </w:p>
    <w:p w14:paraId="0DE2E4F8">
      <w:pPr>
        <w:pStyle w:val="4"/>
      </w:pPr>
      <w:r>
        <w:t>🔹 Project 1: [Project Title]</w:t>
      </w:r>
    </w:p>
    <w:p w14:paraId="4624DAAE">
      <w:pPr>
        <w:pStyle w:val="13"/>
      </w:pPr>
      <w:r>
        <w:t>📌 Description: Brief about the project and its functionality.</w:t>
      </w:r>
    </w:p>
    <w:p w14:paraId="17536E82">
      <w:pPr>
        <w:pStyle w:val="13"/>
      </w:pPr>
      <w:r>
        <w:t>🛠 Tools/Features: [List relevant tools, technologies, and features used]</w:t>
      </w:r>
    </w:p>
    <w:p w14:paraId="565408E6">
      <w:pPr>
        <w:pStyle w:val="13"/>
      </w:pPr>
      <w:r>
        <w:t>🔗 GitHub Link: [Provide GitHub link if available]</w:t>
      </w:r>
    </w:p>
    <w:p w14:paraId="72C98B6C">
      <w:pPr>
        <w:pStyle w:val="13"/>
      </w:pPr>
      <w:r>
        <w:t>🌍 Live Link: [Provide live project link if available]</w:t>
      </w:r>
    </w:p>
    <w:p w14:paraId="159A5A2F">
      <w:pPr>
        <w:pStyle w:val="4"/>
      </w:pPr>
      <w:r>
        <w:t>🔹 Project 2: [Project Title]</w:t>
      </w:r>
    </w:p>
    <w:p w14:paraId="28F20F6A">
      <w:pPr>
        <w:pStyle w:val="13"/>
      </w:pPr>
      <w:r>
        <w:t>📌 Description: Brief about the project and its functionality.</w:t>
      </w:r>
    </w:p>
    <w:p w14:paraId="27D92C2B">
      <w:pPr>
        <w:pStyle w:val="13"/>
      </w:pPr>
      <w:r>
        <w:t>🛠 Tools/Features: [List relevant tools, technologies, and features used]</w:t>
      </w:r>
    </w:p>
    <w:p w14:paraId="08CB5581">
      <w:pPr>
        <w:pStyle w:val="13"/>
      </w:pPr>
      <w:r>
        <w:t>🔗 GitHub Link: [Provide GitHub link if available]</w:t>
      </w:r>
    </w:p>
    <w:p w14:paraId="2DF70DE9">
      <w:pPr>
        <w:pStyle w:val="13"/>
      </w:pPr>
      <w:r>
        <w:t>🌍 Live Link: [Provide live project link if available]</w:t>
      </w:r>
    </w:p>
    <w:p w14:paraId="51A0B88F">
      <w:pPr>
        <w:pStyle w:val="4"/>
      </w:pPr>
      <w:r>
        <w:t>🔹 Project 3: [Project Title]</w:t>
      </w:r>
    </w:p>
    <w:p w14:paraId="62D18221">
      <w:pPr>
        <w:pStyle w:val="13"/>
      </w:pPr>
      <w:r>
        <w:t>📌 Description: Brief about the project and its functionality.</w:t>
      </w:r>
    </w:p>
    <w:p w14:paraId="24A699AE">
      <w:pPr>
        <w:pStyle w:val="13"/>
      </w:pPr>
      <w:r>
        <w:t>🛠 Tools/Features: [List relevant tools, technologies, and features used]</w:t>
      </w:r>
    </w:p>
    <w:p w14:paraId="04A37DDE">
      <w:pPr>
        <w:pStyle w:val="13"/>
      </w:pPr>
      <w:r>
        <w:t>🔗 GitHub Link: [Provide GitHub link if available]</w:t>
      </w:r>
    </w:p>
    <w:p w14:paraId="5DB1D4A3">
      <w:pPr>
        <w:pStyle w:val="13"/>
      </w:pPr>
      <w:r>
        <w:t>🌍 Live Link: [Provide live project link if available]</w:t>
      </w:r>
    </w:p>
    <w:p w14:paraId="1970544F">
      <w:pPr>
        <w:pStyle w:val="3"/>
      </w:pPr>
      <w:r>
        <w:t>Certifications &amp; Achievements</w:t>
      </w:r>
    </w:p>
    <w:p w14:paraId="7CB68BD4">
      <w:pPr>
        <w:pStyle w:val="13"/>
      </w:pPr>
      <w:r>
        <w:t>🏅 NSDC Certification in [Relevant Field]</w:t>
      </w:r>
    </w:p>
    <w:p w14:paraId="6E597CAD">
      <w:pPr>
        <w:pStyle w:val="13"/>
      </w:pPr>
      <w:r>
        <w:t>📜 [Other Relevant Certifications]</w:t>
      </w:r>
    </w:p>
    <w:p w14:paraId="7B180465">
      <w:pPr>
        <w:pStyle w:val="3"/>
      </w:pPr>
      <w:r>
        <w:t>Strengths</w:t>
      </w:r>
    </w:p>
    <w:p w14:paraId="7D4E185E">
      <w:pPr>
        <w:pStyle w:val="13"/>
      </w:pPr>
      <w:r>
        <w:t>✔ Strong analytical and problem-solving skills.</w:t>
      </w:r>
    </w:p>
    <w:p w14:paraId="24FD5BCD">
      <w:pPr>
        <w:pStyle w:val="13"/>
      </w:pPr>
      <w:r>
        <w:t>✔ Ability to quickly learn new technologies.</w:t>
      </w:r>
    </w:p>
    <w:p w14:paraId="04A0EF6C">
      <w:pPr>
        <w:pStyle w:val="13"/>
      </w:pPr>
      <w:r>
        <w:t>✔ Excellent collaboration and teamwork.</w:t>
      </w:r>
    </w:p>
    <w:p w14:paraId="551D4AE1">
      <w:pPr>
        <w:pStyle w:val="13"/>
      </w:pPr>
      <w:r>
        <w:t>✔ Detail-oriented approach to development and debugging.</w:t>
      </w:r>
    </w:p>
    <w:p w14:paraId="7D8C22CE">
      <w:pPr>
        <w:pStyle w:val="3"/>
      </w:pPr>
      <w:r>
        <w:t>Personal Information</w:t>
      </w:r>
    </w:p>
    <w:p w14:paraId="0E9798D9">
      <w:pPr>
        <w:pStyle w:val="13"/>
      </w:pPr>
      <w:r>
        <w:t>🗣 Languages Known: English, Hindi, Gujarati</w:t>
      </w:r>
    </w:p>
    <w:p w14:paraId="453E1204">
      <w:pPr>
        <w:pStyle w:val="13"/>
        <w:rPr>
          <w:rFonts w:hint="default"/>
          <w:lang w:val="en-US"/>
        </w:rPr>
      </w:pPr>
      <w:r>
        <w:t xml:space="preserve">🎯 Hobbies: </w:t>
      </w:r>
      <w:r>
        <w:rPr>
          <w:rFonts w:hint="default"/>
          <w:lang w:val="en-US"/>
        </w:rPr>
        <w:t>Reading</w:t>
      </w:r>
      <w:bookmarkStart w:id="0" w:name="_GoBack"/>
      <w:bookmarkEnd w:id="0"/>
    </w:p>
    <w:p w14:paraId="552B50E9">
      <w:pPr>
        <w:pStyle w:val="3"/>
      </w:pPr>
      <w:r>
        <w:t>Declaration</w:t>
      </w:r>
    </w:p>
    <w:p w14:paraId="7C8D6E7F">
      <w:pPr>
        <w:pStyle w:val="13"/>
      </w:pPr>
      <w:r>
        <w:t>I hereby declare that the information provided above is accurate to the best of my knowledge and belief.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4FA241A"/>
    <w:multiLevelType w:val="singleLevel"/>
    <w:tmpl w:val="54FA24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72090D"/>
    <w:rsid w:val="44F527B0"/>
    <w:rsid w:val="56172477"/>
    <w:rsid w:val="7F1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Deep</cp:lastModifiedBy>
  <dcterms:modified xsi:type="dcterms:W3CDTF">2025-04-11T04:23:40Z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7158694F72D743A3AC3B0AFC849D89F7_13</vt:lpwstr>
  </property>
</Properties>
</file>